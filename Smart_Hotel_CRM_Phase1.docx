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49E0" w14:textId="59F2C08C" w:rsidR="004445A5" w:rsidRPr="00600FA1" w:rsidRDefault="00600FA1">
      <w:pPr>
        <w:rPr>
          <w:u w:val="single"/>
        </w:rPr>
      </w:pPr>
      <w:r>
        <w:rPr>
          <w:b/>
          <w:color w:val="003399"/>
          <w:sz w:val="28"/>
        </w:rPr>
        <w:t xml:space="preserve">           </w:t>
      </w:r>
      <w:r w:rsidRPr="00600FA1">
        <w:rPr>
          <w:b/>
          <w:color w:val="003399"/>
          <w:sz w:val="28"/>
          <w:u w:val="single"/>
        </w:rPr>
        <w:t>Project Title: Smart Hotel Booking &amp; Management CRM System</w:t>
      </w:r>
    </w:p>
    <w:p w14:paraId="0684FFBA" w14:textId="77777777" w:rsidR="004445A5" w:rsidRDefault="00000000">
      <w:r>
        <w:rPr>
          <w:b/>
          <w:color w:val="003399"/>
          <w:sz w:val="24"/>
        </w:rPr>
        <w:t>Phase 1: Problem Understanding &amp; Industry Analysis</w:t>
      </w:r>
    </w:p>
    <w:p w14:paraId="375344E2" w14:textId="77777777" w:rsidR="004445A5" w:rsidRDefault="00000000">
      <w:r>
        <w:rPr>
          <w:b/>
        </w:rPr>
        <w:t>👉 Goal:</w:t>
      </w:r>
    </w:p>
    <w:p w14:paraId="19DD2C47" w14:textId="77777777" w:rsidR="00BD4347" w:rsidRPr="00BD4347" w:rsidRDefault="00BD4347" w:rsidP="00BD4347">
      <w:pPr>
        <w:rPr>
          <w:lang w:val="en-IN"/>
        </w:rPr>
      </w:pPr>
      <w:r w:rsidRPr="00BD4347">
        <w:rPr>
          <w:lang w:val="en-IN"/>
        </w:rPr>
        <w:t xml:space="preserve">The </w:t>
      </w:r>
      <w:r w:rsidRPr="00BD4347">
        <w:rPr>
          <w:b/>
          <w:bCs/>
          <w:lang w:val="en-IN"/>
        </w:rPr>
        <w:t>Smart Hotel Booking &amp; Management CRM System</w:t>
      </w:r>
      <w:r w:rsidRPr="00BD4347">
        <w:rPr>
          <w:lang w:val="en-IN"/>
        </w:rPr>
        <w:t xml:space="preserve"> is designed to modernize how hotels operate by integrating </w:t>
      </w:r>
      <w:r w:rsidRPr="00BD4347">
        <w:rPr>
          <w:b/>
          <w:bCs/>
          <w:lang w:val="en-IN"/>
        </w:rPr>
        <w:t>room management, guest services, staff coordination, and customer engagement</w:t>
      </w:r>
      <w:r w:rsidRPr="00BD4347">
        <w:rPr>
          <w:lang w:val="en-IN"/>
        </w:rPr>
        <w:t xml:space="preserve"> into a single platform.</w:t>
      </w:r>
    </w:p>
    <w:p w14:paraId="0E7ABEA6" w14:textId="77777777" w:rsidR="004445A5" w:rsidRDefault="00000000">
      <w:r>
        <w:rPr>
          <w:b/>
        </w:rPr>
        <w:t>1</w:t>
      </w:r>
      <w:r w:rsidRPr="00600FA1">
        <w:rPr>
          <w:b/>
        </w:rPr>
        <w:t>. Requirement Gathering</w:t>
      </w:r>
    </w:p>
    <w:p w14:paraId="15F0B1FC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Talk to stakeholders</w:t>
      </w:r>
      <w:r>
        <w:t>: Hotel owners/managers, front desk staff, housekeeping, marketing, and corporate clients.</w:t>
      </w:r>
    </w:p>
    <w:p w14:paraId="4DE8D58E" w14:textId="77777777" w:rsidR="004445A5" w:rsidRDefault="00000000">
      <w:pPr>
        <w:pStyle w:val="ListBullet"/>
        <w:rPr>
          <w:color w:val="CC3399"/>
        </w:rPr>
      </w:pPr>
      <w:r w:rsidRPr="00600FA1">
        <w:rPr>
          <w:color w:val="CC3399"/>
        </w:rPr>
        <w:t>Example requirements:</w:t>
      </w:r>
    </w:p>
    <w:p w14:paraId="0152906B" w14:textId="49AAD024" w:rsidR="00070724" w:rsidRDefault="00070724" w:rsidP="00070724">
      <w:pPr>
        <w:pStyle w:val="ListBullet"/>
      </w:pPr>
      <w:r>
        <w:rPr>
          <w:rStyle w:val="Strong"/>
        </w:rPr>
        <w:t>Manage rooms in real time</w:t>
      </w:r>
      <w:r>
        <w:t xml:space="preserve"> (availability, type, pricing).</w:t>
      </w:r>
    </w:p>
    <w:p w14:paraId="577AFD0F" w14:textId="3CE54730" w:rsidR="00070724" w:rsidRDefault="00070724" w:rsidP="00070724">
      <w:pPr>
        <w:pStyle w:val="ListBullet"/>
      </w:pPr>
      <w:r>
        <w:rPr>
          <w:rStyle w:val="Strong"/>
        </w:rPr>
        <w:t>Allow online booking</w:t>
      </w:r>
      <w:r>
        <w:t xml:space="preserve"> (website + OTAs like Booking.com, Expedia).</w:t>
      </w:r>
    </w:p>
    <w:p w14:paraId="244B1E64" w14:textId="6542E0E1" w:rsidR="00070724" w:rsidRDefault="00070724" w:rsidP="00070724">
      <w:pPr>
        <w:pStyle w:val="ListBullet"/>
      </w:pPr>
      <w:r>
        <w:rPr>
          <w:rStyle w:val="Strong"/>
        </w:rPr>
        <w:t>Prevent double-bookings</w:t>
      </w:r>
      <w:r>
        <w:t>.</w:t>
      </w:r>
    </w:p>
    <w:p w14:paraId="70D99D85" w14:textId="5D793B6B" w:rsidR="00070724" w:rsidRDefault="00070724" w:rsidP="00070724">
      <w:pPr>
        <w:pStyle w:val="ListBullet"/>
      </w:pPr>
      <w:r>
        <w:rPr>
          <w:rStyle w:val="Strong"/>
        </w:rPr>
        <w:t>Automate communication</w:t>
      </w:r>
      <w:r>
        <w:t xml:space="preserve"> (welcome emails, reminders, feedback surveys).</w:t>
      </w:r>
    </w:p>
    <w:p w14:paraId="677CE42F" w14:textId="76A615E5" w:rsidR="00070724" w:rsidRDefault="00070724" w:rsidP="00070724">
      <w:pPr>
        <w:pStyle w:val="ListBullet"/>
      </w:pPr>
      <w:r>
        <w:rPr>
          <w:rStyle w:val="Strong"/>
        </w:rPr>
        <w:t>Track guest preferences</w:t>
      </w:r>
      <w:r>
        <w:t xml:space="preserve"> (food habits, favorite room type, special needs).</w:t>
      </w:r>
    </w:p>
    <w:p w14:paraId="3D4ADC6E" w14:textId="4D72C91E" w:rsidR="00070724" w:rsidRDefault="00070724" w:rsidP="00070724">
      <w:pPr>
        <w:pStyle w:val="ListBullet"/>
      </w:pPr>
      <w:r>
        <w:rPr>
          <w:rStyle w:val="Strong"/>
        </w:rPr>
        <w:t>Provide dashboards</w:t>
      </w:r>
      <w:r>
        <w:t xml:space="preserve"> (occupancy %, revenue, ADR, RevPAR).</w:t>
      </w:r>
    </w:p>
    <w:p w14:paraId="7BF73D60" w14:textId="6C7DC813" w:rsidR="00070724" w:rsidRDefault="00070724" w:rsidP="00070724">
      <w:pPr>
        <w:pStyle w:val="ListBullet"/>
      </w:pPr>
      <w:r>
        <w:rPr>
          <w:rStyle w:val="Strong"/>
        </w:rPr>
        <w:t>Integrate with payment gateways</w:t>
      </w:r>
      <w:r>
        <w:t xml:space="preserve"> (credit card, UPI, PayPal, etc.).</w:t>
      </w:r>
    </w:p>
    <w:p w14:paraId="56FA8EC6" w14:textId="0CD85031" w:rsidR="00070724" w:rsidRDefault="00070724" w:rsidP="00070724">
      <w:pPr>
        <w:pStyle w:val="ListBullet"/>
      </w:pPr>
      <w:r>
        <w:t xml:space="preserve"> </w:t>
      </w:r>
      <w:r>
        <w:rPr>
          <w:rStyle w:val="Strong"/>
        </w:rPr>
        <w:t>Manage housekeeping</w:t>
      </w:r>
      <w:r>
        <w:t xml:space="preserve"> (room clean/dirty/maintenance).</w:t>
      </w:r>
    </w:p>
    <w:p w14:paraId="6544285B" w14:textId="1D1C5546" w:rsidR="00070724" w:rsidRDefault="00070724" w:rsidP="00070724">
      <w:pPr>
        <w:pStyle w:val="ListBullet"/>
      </w:pPr>
      <w:r>
        <w:rPr>
          <w:rStyle w:val="Strong"/>
        </w:rPr>
        <w:t>Offer loyalty programs</w:t>
      </w:r>
      <w:r>
        <w:t xml:space="preserve"> for regular customers.</w:t>
      </w:r>
    </w:p>
    <w:p w14:paraId="4697708D" w14:textId="77777777" w:rsidR="00070724" w:rsidRPr="00600FA1" w:rsidRDefault="00070724" w:rsidP="00070724">
      <w:pPr>
        <w:pStyle w:val="ListBullet"/>
        <w:numPr>
          <w:ilvl w:val="0"/>
          <w:numId w:val="0"/>
        </w:numPr>
        <w:ind w:left="360"/>
        <w:rPr>
          <w:color w:val="CC3399"/>
        </w:rPr>
      </w:pPr>
    </w:p>
    <w:p w14:paraId="10BC6BA9" w14:textId="77777777" w:rsidR="004445A5" w:rsidRDefault="00000000">
      <w:r>
        <w:rPr>
          <w:b/>
        </w:rPr>
        <w:t>2. Stakeholder Analysis</w:t>
      </w:r>
    </w:p>
    <w:p w14:paraId="277AF442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Admin</w:t>
      </w:r>
      <w:r w:rsidRPr="00600FA1">
        <w:rPr>
          <w:b/>
          <w:bCs/>
        </w:rPr>
        <w:t>:</w:t>
      </w:r>
      <w:r>
        <w:t xml:space="preserve"> Manages user access, system settings, room types, and pricing rules.</w:t>
      </w:r>
    </w:p>
    <w:p w14:paraId="32F954DB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Front Desk Agents</w:t>
      </w:r>
      <w:r w:rsidRPr="00600FA1">
        <w:rPr>
          <w:color w:val="CC3399"/>
        </w:rPr>
        <w:t xml:space="preserve">: </w:t>
      </w:r>
      <w:r>
        <w:t>Handles guest check-in/check-out, walk-in bookings, and on-the-spot guest requests.</w:t>
      </w:r>
    </w:p>
    <w:p w14:paraId="223916F9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Housekeeping Staff</w:t>
      </w:r>
      <w:r>
        <w:t>: Updates room status after cleaning, reports maintenance issues.</w:t>
      </w:r>
    </w:p>
    <w:p w14:paraId="033317E4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Manager/Owner</w:t>
      </w:r>
      <w:r>
        <w:t>: Analyzes reports, manages pricing strategies, and oversees staff performance.</w:t>
      </w:r>
    </w:p>
    <w:p w14:paraId="5A28399A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Marketing &amp; Sales Team</w:t>
      </w:r>
      <w:r w:rsidRPr="00600FA1">
        <w:rPr>
          <w:b/>
          <w:bCs/>
        </w:rPr>
        <w:t>:</w:t>
      </w:r>
      <w:r>
        <w:t xml:space="preserve"> Uses guest data for targeted promotions and manages group bookings/corporate accounts.</w:t>
      </w:r>
    </w:p>
    <w:p w14:paraId="5436B67E" w14:textId="77777777" w:rsidR="004445A5" w:rsidRDefault="00000000">
      <w:pPr>
        <w:pStyle w:val="ListBullet"/>
      </w:pPr>
      <w:r w:rsidRPr="00600FA1">
        <w:rPr>
          <w:b/>
          <w:bCs/>
          <w:color w:val="CC3399"/>
        </w:rPr>
        <w:t>Customer Service</w:t>
      </w:r>
      <w:r>
        <w:t>: Handles guest inquiries, special requests, and resolves issues.</w:t>
      </w:r>
    </w:p>
    <w:p w14:paraId="5203DFAE" w14:textId="77777777" w:rsidR="004445A5" w:rsidRDefault="00000000">
      <w:r>
        <w:rPr>
          <w:b/>
        </w:rPr>
        <w:t>3. Business Process Mapping</w:t>
      </w:r>
    </w:p>
    <w:p w14:paraId="79A9033A" w14:textId="77777777" w:rsidR="004445A5" w:rsidRPr="00600FA1" w:rsidRDefault="00000000">
      <w:pPr>
        <w:pStyle w:val="ListBullet"/>
        <w:rPr>
          <w:b/>
          <w:bCs/>
        </w:rPr>
      </w:pPr>
      <w:r w:rsidRPr="00600FA1">
        <w:rPr>
          <w:b/>
          <w:bCs/>
        </w:rPr>
        <w:t>Guest Journey:</w:t>
      </w:r>
    </w:p>
    <w:p w14:paraId="63EDD349" w14:textId="77777777" w:rsidR="004445A5" w:rsidRDefault="00000000">
      <w:pPr>
        <w:pStyle w:val="ListBullet"/>
      </w:pPr>
      <w:r>
        <w:t>Customer searches for hotel rooms (e.g., via hotel website or OTA).</w:t>
      </w:r>
    </w:p>
    <w:p w14:paraId="35CF843E" w14:textId="77777777" w:rsidR="004445A5" w:rsidRDefault="00000000">
      <w:pPr>
        <w:pStyle w:val="ListBullet"/>
      </w:pPr>
      <w:r>
        <w:t>System checks room availability and displays available options/rates.</w:t>
      </w:r>
    </w:p>
    <w:p w14:paraId="75110780" w14:textId="77777777" w:rsidR="004445A5" w:rsidRDefault="00000000">
      <w:pPr>
        <w:pStyle w:val="ListBullet"/>
      </w:pPr>
      <w:r>
        <w:t>Customer selects a room and enters personal information.</w:t>
      </w:r>
    </w:p>
    <w:p w14:paraId="2959B68F" w14:textId="77777777" w:rsidR="004445A5" w:rsidRDefault="00000000">
      <w:pPr>
        <w:pStyle w:val="ListBullet"/>
      </w:pPr>
      <w:r>
        <w:t>System processes payment and sends a booking confirmation email.</w:t>
      </w:r>
    </w:p>
    <w:p w14:paraId="71BD4591" w14:textId="77777777" w:rsidR="004445A5" w:rsidRDefault="00000000">
      <w:pPr>
        <w:pStyle w:val="ListBullet"/>
      </w:pPr>
      <w:r>
        <w:lastRenderedPageBreak/>
        <w:t>Guest receives pre-arrival email with check-in details.</w:t>
      </w:r>
    </w:p>
    <w:p w14:paraId="0522BFAB" w14:textId="77777777" w:rsidR="004445A5" w:rsidRDefault="00000000">
      <w:pPr>
        <w:pStyle w:val="ListBullet"/>
      </w:pPr>
      <w:r>
        <w:t>Guest checks in at the front desk.</w:t>
      </w:r>
    </w:p>
    <w:p w14:paraId="211FBD7E" w14:textId="77777777" w:rsidR="004445A5" w:rsidRDefault="00000000">
      <w:pPr>
        <w:pStyle w:val="ListBullet"/>
      </w:pPr>
      <w:r>
        <w:t>System updates room status to 'occupied.'</w:t>
      </w:r>
    </w:p>
    <w:p w14:paraId="59B5515B" w14:textId="77777777" w:rsidR="004445A5" w:rsidRDefault="00000000">
      <w:pPr>
        <w:pStyle w:val="ListBullet"/>
      </w:pPr>
      <w:r>
        <w:t>Guest checks out, and the system processes final bill.</w:t>
      </w:r>
    </w:p>
    <w:p w14:paraId="1BFEEDF2" w14:textId="77777777" w:rsidR="004445A5" w:rsidRDefault="00000000">
      <w:pPr>
        <w:pStyle w:val="ListBullet"/>
      </w:pPr>
      <w:r>
        <w:t>System triggers a post-stay email for feedback.</w:t>
      </w:r>
    </w:p>
    <w:p w14:paraId="1DFB273F" w14:textId="77777777" w:rsidR="004445A5" w:rsidRDefault="00000000">
      <w:pPr>
        <w:pStyle w:val="ListBullet"/>
      </w:pPr>
      <w:r>
        <w:t>Internal Workflow:</w:t>
      </w:r>
    </w:p>
    <w:p w14:paraId="471D568E" w14:textId="77777777" w:rsidR="004445A5" w:rsidRDefault="00000000">
      <w:pPr>
        <w:pStyle w:val="ListBullet"/>
      </w:pPr>
      <w:r>
        <w:t>Front desk agent assigns room to guest.</w:t>
      </w:r>
    </w:p>
    <w:p w14:paraId="4B8E680B" w14:textId="77777777" w:rsidR="004445A5" w:rsidRDefault="00000000">
      <w:pPr>
        <w:pStyle w:val="ListBullet"/>
      </w:pPr>
      <w:r>
        <w:t>Housekeeping staff receives an updated list of rooms to be cleaned.</w:t>
      </w:r>
    </w:p>
    <w:p w14:paraId="313A3B66" w14:textId="77777777" w:rsidR="004445A5" w:rsidRDefault="00000000">
      <w:pPr>
        <w:pStyle w:val="ListBullet"/>
      </w:pPr>
      <w:r>
        <w:t>Housekeeping marks a room as 'clean' after servicing.</w:t>
      </w:r>
    </w:p>
    <w:p w14:paraId="220583E2" w14:textId="77777777" w:rsidR="004445A5" w:rsidRDefault="00000000">
      <w:pPr>
        <w:pStyle w:val="ListBullet"/>
      </w:pPr>
      <w:r>
        <w:t>Manager reviews daily occupancy and revenue reports.</w:t>
      </w:r>
    </w:p>
    <w:p w14:paraId="48A1480C" w14:textId="77777777" w:rsidR="004445A5" w:rsidRDefault="00000000">
      <w:r>
        <w:rPr>
          <w:b/>
        </w:rPr>
        <w:t>4. Industry-specific Use Case Analysis</w:t>
      </w:r>
    </w:p>
    <w:p w14:paraId="6E55D11E" w14:textId="77777777" w:rsidR="004445A5" w:rsidRDefault="00000000">
      <w:pPr>
        <w:pStyle w:val="ListBullet"/>
      </w:pPr>
      <w:r>
        <w:t>In the hotel industry, a room is a perishable asset—once a night passes, the opportunity to sell that room is gone forever. This emphasizes the need for dynamic pricing and channel management to maximize revenue.</w:t>
      </w:r>
    </w:p>
    <w:p w14:paraId="6D446727" w14:textId="77777777" w:rsidR="004445A5" w:rsidRDefault="00000000">
      <w:pPr>
        <w:pStyle w:val="ListBullet"/>
      </w:pPr>
      <w:r>
        <w:t>The guest experience is paramount. A CRM must not only handle transactions but also build lasting relationships through personalization and seamless communication.</w:t>
      </w:r>
    </w:p>
    <w:p w14:paraId="74363BBA" w14:textId="77777777" w:rsidR="004445A5" w:rsidRDefault="00000000">
      <w:pPr>
        <w:pStyle w:val="ListBullet"/>
      </w:pPr>
      <w:r>
        <w:t>Unlike car rentals, hotels deal with a variety of room types, group bookings, event spaces, and on-site amenities (restaurants, spas), all of which can be integrated into a comprehensive CRM.</w:t>
      </w:r>
    </w:p>
    <w:p w14:paraId="5F9E3273" w14:textId="77777777" w:rsidR="004445A5" w:rsidRDefault="00000000">
      <w:r>
        <w:rPr>
          <w:b/>
        </w:rPr>
        <w:t>5. AppExchange Exploration (or similar marketplace)</w:t>
      </w:r>
    </w:p>
    <w:p w14:paraId="53024490" w14:textId="77777777" w:rsidR="004445A5" w:rsidRDefault="00000000">
      <w:pPr>
        <w:pStyle w:val="ListBullet"/>
      </w:pPr>
      <w:r>
        <w:t>Look for existing 'Hotel Management,' 'Property Management System (PMS),' or 'Hospitality CRM' solutions.</w:t>
      </w:r>
    </w:p>
    <w:p w14:paraId="190D198A" w14:textId="77777777" w:rsidR="004445A5" w:rsidRDefault="00000000">
      <w:pPr>
        <w:pStyle w:val="ListBullet"/>
      </w:pPr>
      <w:r>
        <w:t>Examples of existing platforms include SiteMinder, Revinate, and Mews. We can analyze their features to identify gaps or opportunities to build a custom solution tailored to specific needs, such as a simpler, more cost-effective system for a small boutique hotel.</w:t>
      </w:r>
    </w:p>
    <w:sectPr w:rsidR="004445A5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504D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682700">
    <w:abstractNumId w:val="8"/>
  </w:num>
  <w:num w:numId="2" w16cid:durableId="1870874014">
    <w:abstractNumId w:val="6"/>
  </w:num>
  <w:num w:numId="3" w16cid:durableId="526525968">
    <w:abstractNumId w:val="5"/>
  </w:num>
  <w:num w:numId="4" w16cid:durableId="541333173">
    <w:abstractNumId w:val="4"/>
  </w:num>
  <w:num w:numId="5" w16cid:durableId="89208322">
    <w:abstractNumId w:val="7"/>
  </w:num>
  <w:num w:numId="6" w16cid:durableId="1262027538">
    <w:abstractNumId w:val="3"/>
  </w:num>
  <w:num w:numId="7" w16cid:durableId="1388646226">
    <w:abstractNumId w:val="2"/>
  </w:num>
  <w:num w:numId="8" w16cid:durableId="766656299">
    <w:abstractNumId w:val="1"/>
  </w:num>
  <w:num w:numId="9" w16cid:durableId="207253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724"/>
    <w:rsid w:val="0015074B"/>
    <w:rsid w:val="0029639D"/>
    <w:rsid w:val="00326F90"/>
    <w:rsid w:val="004445A5"/>
    <w:rsid w:val="00600FA1"/>
    <w:rsid w:val="008D1814"/>
    <w:rsid w:val="00A16D24"/>
    <w:rsid w:val="00AA1D8D"/>
    <w:rsid w:val="00B2464E"/>
    <w:rsid w:val="00B47730"/>
    <w:rsid w:val="00BD43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A570C"/>
  <w14:defaultImageDpi w14:val="300"/>
  <w15:docId w15:val="{EDFD32E7-D769-42F4-B7BB-4BCEDF09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7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Yasmin</cp:lastModifiedBy>
  <cp:revision>4</cp:revision>
  <dcterms:created xsi:type="dcterms:W3CDTF">2013-12-23T23:15:00Z</dcterms:created>
  <dcterms:modified xsi:type="dcterms:W3CDTF">2025-09-18T15:48:00Z</dcterms:modified>
  <cp:category/>
</cp:coreProperties>
</file>