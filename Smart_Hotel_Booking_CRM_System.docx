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Smart Hotel Booking &amp; Management CRM System</w:t>
      </w:r>
    </w:p>
    <w:p>
      <w:pPr>
        <w:pStyle w:val="Heading2"/>
      </w:pPr>
      <w:r>
        <w:t>Project Overview:</w:t>
      </w:r>
    </w:p>
    <w:p>
      <w:r>
        <w:t>A next-generation, Salesforce-powered Smart Hotel Booking &amp; Management CRM System that provides automated customer service, smart room availability predictions, AI-powered price recommendations, and seamless integrations with external platforms for a fully automated hotel experience.</w:t>
      </w:r>
    </w:p>
    <w:p>
      <w:pPr>
        <w:pStyle w:val="Heading2"/>
      </w:pPr>
      <w:r>
        <w:t>Smart Features Overview:</w:t>
      </w:r>
    </w:p>
    <w:p>
      <w:r>
        <w:t>• AI-powered Room Price Recommendation based on seasonality, occupancy trends, and competitor rates.</w:t>
      </w:r>
    </w:p>
    <w:p>
      <w:r>
        <w:t>• Predictive Analytics for Room Availability: Predict peak times and suggest customers optimal booking times.</w:t>
      </w:r>
    </w:p>
    <w:p>
      <w:r>
        <w:t>• Chatbot for Customer Queries: Automatically handle room availability, booking status, and FAQs.</w:t>
      </w:r>
    </w:p>
    <w:p>
      <w:r>
        <w:t>• Smart Notifications: Automatically remind customers for upcoming check-in/check-out, special offers, payment due dates.</w:t>
      </w:r>
    </w:p>
    <w:p>
      <w:r>
        <w:t>• Seamless Payment Integration with third-party payment gateways (Stripe/PayPal).</w:t>
      </w:r>
    </w:p>
    <w:p>
      <w:r>
        <w:t>• External Booking Platform Sync: Real-time room availability sync with external OTAs (Online Travel Agencies).</w:t>
      </w:r>
    </w:p>
    <w:p>
      <w:pPr>
        <w:pStyle w:val="Heading2"/>
      </w:pPr>
      <w:r>
        <w:t>Phase-wise Smart Implementation:</w:t>
      </w:r>
    </w:p>
    <w:p>
      <w:pPr>
        <w:pStyle w:val="Heading3"/>
      </w:pPr>
      <w:r>
        <w:t>Phase 1: Problem Understanding &amp; Industry Analysis</w:t>
      </w:r>
    </w:p>
    <w:p>
      <w:r>
        <w:t>Problem: Manual processes cause poor customer experience, low operational efficiency, and outdated pricing strategies.</w:t>
        <w:br/>
        <w:t>Smart Solution: Automate bookings, enable data-driven decision making, and integrate AI for smart pricing and predictive availability.</w:t>
        <w:br/>
        <w:t>AppExchange Research: Explore existing automation and analytics apps for hotel industry.</w:t>
      </w:r>
    </w:p>
    <w:p>
      <w:pPr>
        <w:pStyle w:val="Heading3"/>
      </w:pPr>
      <w:r>
        <w:t>Phase 2: Org Setup &amp; Configuration</w:t>
      </w:r>
    </w:p>
    <w:p>
      <w:r>
        <w:t>Setup Multi-Role Org Structure:</w:t>
        <w:br/>
        <w:t>- Hotel Admin (full access)</w:t>
        <w:br/>
        <w:t>- Front Desk Staff (Booking management)</w:t>
        <w:br/>
        <w:t>- Customer Support Agent (limited access)</w:t>
        <w:br/>
        <w:t>Configure Permission Sets for advanced automation features (e.g., AI price settings).</w:t>
        <w:br/>
        <w:t>Use Sandboxes for development &amp; testing.</w:t>
      </w:r>
    </w:p>
    <w:p>
      <w:pPr>
        <w:pStyle w:val="Heading3"/>
      </w:pPr>
      <w:r>
        <w:t>Phase 3: Data Modeling &amp; Relationships</w:t>
      </w:r>
    </w:p>
    <w:p>
      <w:r>
        <w:t>Custom Objects:</w:t>
        <w:br/>
        <w:t>- Room Inventory (Room Number, Type, Status, Base Price, AI Recommended Price)</w:t>
        <w:br/>
        <w:t>- Smart Booking (Customer, Room, Check-in/Check-out, Dynamic Pricing, Status)</w:t>
        <w:br/>
        <w:t>- Customer (Profile, Preferences, Booking History)</w:t>
        <w:br/>
        <w:t>- Payment (Amount, Mode, Status)</w:t>
        <w:br/>
        <w:t>- Price History Log (Track price changes over time)</w:t>
        <w:br/>
        <w:t>Predictive Price History Table to store AI-generated pricing recommendations.</w:t>
      </w:r>
    </w:p>
    <w:p>
      <w:pPr>
        <w:pStyle w:val="Heading3"/>
      </w:pPr>
      <w:r>
        <w:t>Phase 4: Process Automation (Admin)</w:t>
      </w:r>
    </w:p>
    <w:p>
      <w:r>
        <w:t>Smart Validation Rules: Prevent overlapping bookings, invalid check-out dates, incorrect payment methods.</w:t>
        <w:br/>
        <w:t>Process Builder + Flow Automation:</w:t>
        <w:br/>
        <w:t>- Auto-assign best available room based on customer preference.</w:t>
        <w:br/>
        <w:t>- AI triggers to auto-suggest price changes based on occupancy data.</w:t>
        <w:br/>
        <w:t>- Auto-schedule check-in reminders (via SMS/Email).</w:t>
        <w:br/>
        <w:t>Approval Process for large group bookings.</w:t>
        <w:br/>
        <w:t>Screen Flows for intuitive front desk booking wizard.</w:t>
      </w:r>
    </w:p>
    <w:p>
      <w:pPr>
        <w:pStyle w:val="Heading3"/>
      </w:pPr>
      <w:r>
        <w:t>Phase 5: Apex Programming (Developer)</w:t>
      </w:r>
    </w:p>
    <w:p>
      <w:r>
        <w:t>Apex Classes:</w:t>
        <w:br/>
        <w:t>- Price Recommendation Engine (Call external AI/ML API to compute dynamic room price).</w:t>
        <w:br/>
        <w:t>- Trigger on Booking Insert → Recalculate room availability in real-time.</w:t>
        <w:br/>
        <w:t>- Batch Apex to analyze monthly occupancy trends.</w:t>
        <w:br/>
        <w:t>- Queueable Apex to update price recommendations in bulk during low-traffic hours.</w:t>
        <w:br/>
        <w:t>- Exception Handling: Ensure consistent booking even under high loads.</w:t>
        <w:br/>
        <w:t>- Test Classes covering AI price recommendation logic.</w:t>
      </w:r>
    </w:p>
    <w:p>
      <w:pPr>
        <w:pStyle w:val="Heading3"/>
      </w:pPr>
      <w:r>
        <w:t>Phase 6: User Interface Development</w:t>
      </w:r>
    </w:p>
    <w:p>
      <w:r>
        <w:t>Lightning App Builder for customized dashboard:</w:t>
        <w:br/>
        <w:t>- Booking Wizard with LWC and Calendar integration.</w:t>
        <w:br/>
        <w:t>- Price Recommendation display (AI-suggested price vs base price).</w:t>
        <w:br/>
        <w:t>- Visual availability heatmap for room inventory.</w:t>
        <w:br/>
        <w:t>- LWC to display booking history and dynamic graphs (e.g., occupancy rate trends).</w:t>
        <w:br/>
        <w:t>Apex &amp; Wire Adapters for dynamic content.</w:t>
      </w:r>
    </w:p>
    <w:p>
      <w:pPr>
        <w:pStyle w:val="Heading3"/>
      </w:pPr>
      <w:r>
        <w:t>Phase 7: Integration &amp; External Access</w:t>
      </w:r>
    </w:p>
    <w:p>
      <w:r>
        <w:t>Named Credentials &amp; OAuth Authentication for secure connection with Payment Gateway API (e.g., Stripe).</w:t>
        <w:br/>
        <w:t>REST API integration with external OTA platforms (Booking.com, Expedia) to synchronize availability.</w:t>
        <w:br/>
        <w:t>Platform Events to notify external systems when booking is created/updated.</w:t>
        <w:br/>
        <w:t>Custom Web Service API (REST) for exposing booking data to hotel website.</w:t>
      </w:r>
    </w:p>
    <w:p>
      <w:pPr>
        <w:pStyle w:val="Heading3"/>
      </w:pPr>
      <w:r>
        <w:t>Phase 8: Data Management &amp; Deployment</w:t>
      </w:r>
    </w:p>
    <w:p>
      <w:r>
        <w:t>Data Import Wizard &amp; Data Loader to bulk import room inventory and customers.</w:t>
        <w:br/>
        <w:t>Duplicate Rules to avoid double customer records.</w:t>
        <w:br/>
        <w:t>Change Sets &amp; VS Code + SFDX for automated deployment pipelines.</w:t>
        <w:br/>
        <w:t>Data Backup Strategy using Scheduled Data Exports.</w:t>
      </w:r>
    </w:p>
    <w:p>
      <w:pPr>
        <w:pStyle w:val="Heading3"/>
      </w:pPr>
      <w:r>
        <w:t>Phase 9: Reporting, Dashboards &amp; Security Review</w:t>
      </w:r>
    </w:p>
    <w:p>
      <w:r>
        <w:t>Smart Reports:</w:t>
        <w:br/>
        <w:t>- Predicted Peak Occupancy Report.</w:t>
        <w:br/>
        <w:t>- Revenue Forecast Report based on AI Pricing.</w:t>
        <w:br/>
        <w:t>- Booking Source Report (Direct vs OTA).</w:t>
        <w:br/>
        <w:t>Dynamic Dashboards:</w:t>
        <w:br/>
        <w:t>- Real-time room availability status.</w:t>
        <w:br/>
        <w:t>- Graphs for past vs recommended pricing trends.</w:t>
        <w:br/>
        <w:t>Field-Level Security: Hide sensitive data from general users.</w:t>
        <w:br/>
        <w:t>Session Management, Login IP Restrictions.</w:t>
        <w:br/>
        <w:t>Audit Trail for changes in pricing and booking records.</w:t>
      </w:r>
    </w:p>
    <w:p>
      <w:pPr>
        <w:pStyle w:val="Heading3"/>
      </w:pPr>
      <w:r>
        <w:t>Phase 10: Final Presentation &amp; Demo Day</w:t>
      </w:r>
    </w:p>
    <w:p>
      <w:r>
        <w:t>Smart Demo Flow:</w:t>
        <w:br/>
        <w:t>1. Show Customer booking process with AI Price Recommendation.</w:t>
        <w:br/>
        <w:t>2. Demonstrate Calendar-based availability view.</w:t>
        <w:br/>
        <w:t>3. Trigger Platform Event → external OTA sync.</w:t>
        <w:br/>
        <w:t>4. Display Predictive Occupancy Report.</w:t>
        <w:br/>
        <w:t>5. Show seamless Payment via Stripe integration.</w:t>
        <w:br/>
        <w:t>6. Highlight custom dashboard widgets.</w:t>
        <w:br/>
        <w:t>Provide complete Handoff Documentation with architecture diagrams, API endpoints, automation flow diagrams.</w:t>
      </w:r>
    </w:p>
    <w:p>
      <w:pPr>
        <w:pStyle w:val="Heading2"/>
      </w:pPr>
      <w:r>
        <w:t>Example GitHub Repo URL:</w:t>
      </w:r>
    </w:p>
    <w:p>
      <w:r>
        <w:t>https://github.com/yourusername/smart-hotel-crm</w:t>
      </w:r>
    </w:p>
    <w:p>
      <w:pPr>
        <w:pStyle w:val="Heading2"/>
      </w:pPr>
      <w:r>
        <w:t>Demo Video:</w:t>
      </w:r>
    </w:p>
    <w:p>
      <w:r>
        <w:t>Showcase end-to-end smart flow:</w:t>
        <w:br/>
        <w:t>- Booking → AI Pricing → Payment Gateway → Dynamic Reports → OTA Sync.</w:t>
      </w:r>
    </w:p>
    <w:p>
      <w:pPr>
        <w:pStyle w:val="Heading2"/>
      </w:pPr>
      <w:r>
        <w:t>Why Smart Hotel Booking CRM Stands Out:</w:t>
      </w:r>
    </w:p>
    <w:p>
      <w:r>
        <w:t>• Uses AI to recommend optimal pricing.</w:t>
        <w:br/>
        <w:t>• Predictive occupancy analytics.</w:t>
        <w:br/>
        <w:t>• Automated integrations with OTA and Payment APIs.</w:t>
        <w:br/>
        <w:t>• User-friendly interactive UI with dynamic data.</w:t>
        <w:br/>
        <w:t>• Highly secure and scalable.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