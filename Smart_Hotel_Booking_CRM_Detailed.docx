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E05EA" w14:textId="77777777" w:rsidR="00C80514" w:rsidRDefault="00000000">
      <w:pPr>
        <w:pStyle w:val="Title"/>
      </w:pPr>
      <w:r>
        <w:t>Smart Hotel Booking &amp; Management CRM System</w:t>
      </w:r>
    </w:p>
    <w:p w14:paraId="22A59F3A" w14:textId="77777777" w:rsidR="00C80514" w:rsidRDefault="00000000">
      <w:pPr>
        <w:pStyle w:val="Heading1"/>
      </w:pPr>
      <w:r>
        <w:t>Project Overview</w:t>
      </w:r>
    </w:p>
    <w:p w14:paraId="46DA36E8" w14:textId="77777777" w:rsidR="00C80514" w:rsidRDefault="00000000">
      <w:r>
        <w:t>A next-generation, Salesforce-powered Smart Hotel Booking &amp; Management CRM System that provides automated customer service, smart room availability predictions, AI-powered price recommendations, and seamless integrations with external platforms for a fully automated hotel experience.</w:t>
      </w:r>
    </w:p>
    <w:p w14:paraId="3C793D05" w14:textId="77777777" w:rsidR="00C80514" w:rsidRDefault="00000000">
      <w:pPr>
        <w:pStyle w:val="Heading1"/>
      </w:pPr>
      <w:r>
        <w:t>Smart Features Overview</w:t>
      </w:r>
    </w:p>
    <w:p w14:paraId="1226C163" w14:textId="77777777" w:rsidR="00C80514" w:rsidRDefault="00000000">
      <w:pPr>
        <w:pStyle w:val="ListBullet"/>
      </w:pPr>
      <w:r>
        <w:t>AI-powered Room Price Recommendation based on seasonality, occupancy trends, and competitor rates.</w:t>
      </w:r>
    </w:p>
    <w:p w14:paraId="73D59AE6" w14:textId="77777777" w:rsidR="00C80514" w:rsidRDefault="00000000">
      <w:pPr>
        <w:pStyle w:val="ListBullet"/>
      </w:pPr>
      <w:r>
        <w:t>Predictive Analytics for Room Availability: Predict peak times and suggest customers optimal booking times.</w:t>
      </w:r>
    </w:p>
    <w:p w14:paraId="64A462A3" w14:textId="77777777" w:rsidR="00C80514" w:rsidRDefault="00000000">
      <w:pPr>
        <w:pStyle w:val="ListBullet"/>
      </w:pPr>
      <w:r>
        <w:t>Chatbot for Customer Queries: Automatically handle room availability, booking status, and FAQs.</w:t>
      </w:r>
    </w:p>
    <w:p w14:paraId="1168F570" w14:textId="77777777" w:rsidR="00C80514" w:rsidRDefault="00000000">
      <w:pPr>
        <w:pStyle w:val="ListBullet"/>
      </w:pPr>
      <w:r>
        <w:t>Smart Notifications: Automatically remind customers for upcoming check-in/check-out, special offers, payment due dates.</w:t>
      </w:r>
    </w:p>
    <w:p w14:paraId="029C8496" w14:textId="77777777" w:rsidR="00C80514" w:rsidRDefault="00000000">
      <w:pPr>
        <w:pStyle w:val="ListBullet"/>
      </w:pPr>
      <w:r>
        <w:t>Seamless Payment Integration with third-party payment gateways (Stripe/PayPal).</w:t>
      </w:r>
    </w:p>
    <w:p w14:paraId="49971920" w14:textId="77777777" w:rsidR="00C80514" w:rsidRDefault="00000000">
      <w:pPr>
        <w:pStyle w:val="ListBullet"/>
      </w:pPr>
      <w:r>
        <w:t>External Booking Platform Sync: Real-time room availability sync with OTAs (Online Travel Agencies).</w:t>
      </w:r>
    </w:p>
    <w:p w14:paraId="44ABC807" w14:textId="77777777" w:rsidR="00C80514" w:rsidRDefault="00000000">
      <w:pPr>
        <w:pStyle w:val="Heading1"/>
      </w:pPr>
      <w:r>
        <w:t>Phase-wise Smart Implementation – Detailed Elaboration</w:t>
      </w:r>
    </w:p>
    <w:p w14:paraId="0D259880" w14:textId="77777777" w:rsidR="00C80514" w:rsidRDefault="00000000">
      <w:pPr>
        <w:pStyle w:val="Heading2"/>
      </w:pPr>
      <w:r>
        <w:t>Phase 1: Problem Understanding &amp; Industry Analysis</w:t>
      </w:r>
    </w:p>
    <w:p w14:paraId="765825D0" w14:textId="77777777" w:rsidR="00C80514" w:rsidRDefault="00000000">
      <w:r>
        <w:t>Problem Identified:</w:t>
      </w:r>
      <w:r>
        <w:br/>
        <w:t>Traditional hotel management practices are still heavily manual, leading to frequent errors in booking, low customer satisfaction, inefficient pricing, and poor decision-making.</w:t>
      </w:r>
      <w:r>
        <w:br/>
      </w:r>
      <w:r>
        <w:br/>
        <w:t>Smart Solution:</w:t>
      </w:r>
      <w:r>
        <w:br/>
        <w:t>Automating the entire hotel booking and management system using Salesforce combined with AI to provide predictive insights and automated workflows.</w:t>
      </w:r>
      <w:r>
        <w:br/>
      </w:r>
      <w:r>
        <w:br/>
        <w:t>AppExchange Research:</w:t>
      </w:r>
      <w:r>
        <w:br/>
        <w:t>Conducted in-depth research on existing automation and analytics apps available on Salesforce AppExchange. Analyzed gaps in current solutions such as lack of AI-driven price recommendation engines, poor integrations with OTAs, and limited customer self-service features.</w:t>
      </w:r>
    </w:p>
    <w:p w14:paraId="2EAF890F" w14:textId="77777777" w:rsidR="00C80514" w:rsidRDefault="00000000">
      <w:pPr>
        <w:pStyle w:val="Heading2"/>
      </w:pPr>
      <w:r>
        <w:lastRenderedPageBreak/>
        <w:t>Phase 2: Org Setup &amp; Configuration</w:t>
      </w:r>
    </w:p>
    <w:p w14:paraId="1F29DEE4" w14:textId="77777777" w:rsidR="00C80514" w:rsidRDefault="00000000">
      <w:r>
        <w:t>Defined a clear multi-role organizational structure to manage system access:</w:t>
      </w:r>
      <w:r>
        <w:br/>
        <w:t>- Hotel Admin: Full access to manage room inventory, prices, customers, and reports.</w:t>
      </w:r>
      <w:r>
        <w:br/>
        <w:t>- Front Desk Staff: Handle bookings and customer interactions.</w:t>
      </w:r>
      <w:r>
        <w:br/>
        <w:t>- Customer Support Agents: Limited access, mainly for viewing bookings and assisting customers.</w:t>
      </w:r>
      <w:r>
        <w:br/>
      </w:r>
      <w:r>
        <w:br/>
        <w:t>Configured Permission Sets to control sensitive features (e.g., access to AI-based pricing adjustment).</w:t>
      </w:r>
      <w:r>
        <w:br/>
      </w:r>
      <w:r>
        <w:br/>
        <w:t>Used multiple Sandboxes for:</w:t>
      </w:r>
      <w:r>
        <w:br/>
        <w:t>- Development: Build custom objects, Apex classes, and flows.</w:t>
      </w:r>
      <w:r>
        <w:br/>
        <w:t>- Testing: Simulate real scenarios without affecting production data.</w:t>
      </w:r>
    </w:p>
    <w:p w14:paraId="24588D86" w14:textId="77777777" w:rsidR="00C80514" w:rsidRDefault="00000000">
      <w:pPr>
        <w:pStyle w:val="Heading2"/>
      </w:pPr>
      <w:r>
        <w:t>Phase 3: Data Modeling &amp; Relationships</w:t>
      </w:r>
    </w:p>
    <w:p w14:paraId="743A0619" w14:textId="77777777" w:rsidR="00C80514" w:rsidRDefault="00000000">
      <w:r>
        <w:t>Designed Custom Objects to store essential hotel-related data:</w:t>
      </w:r>
      <w:r>
        <w:br/>
        <w:t>- Room Inventory: Tracks room number, type, status (Available, Booked, Maintenance), base price, and AI-recommended price.</w:t>
      </w:r>
      <w:r>
        <w:br/>
        <w:t>- Smart Booking: Tracks customer, room booked, check-in/check-out dates, dynamic pricing applied, and booking status.</w:t>
      </w:r>
      <w:r>
        <w:br/>
        <w:t>- Customer: Stores customer profile, preferences, past booking history, and loyalty data.</w:t>
      </w:r>
      <w:r>
        <w:br/>
        <w:t>- Payment: Tracks amount paid, payment mode (Stripe/PayPal), and status (Paid/Pending).</w:t>
      </w:r>
      <w:r>
        <w:br/>
        <w:t>- Price History Log: Logs price adjustments over time for audit purposes.</w:t>
      </w:r>
      <w:r>
        <w:br/>
      </w:r>
      <w:r>
        <w:br/>
        <w:t>Implemented Predictive Price History Table to store all AI-generated pricing recommendations with timestamps, enabling historical comparison.</w:t>
      </w:r>
    </w:p>
    <w:p w14:paraId="7108E4AA" w14:textId="77777777" w:rsidR="00C80514" w:rsidRDefault="00000000">
      <w:pPr>
        <w:pStyle w:val="Heading2"/>
      </w:pPr>
      <w:r>
        <w:t>Phase 4: Process Automation (Admin)</w:t>
      </w:r>
    </w:p>
    <w:p w14:paraId="7D394A0F" w14:textId="77777777" w:rsidR="00C80514" w:rsidRDefault="00000000">
      <w:r>
        <w:t>Built Smart Validation Rules to enforce business logic:</w:t>
      </w:r>
      <w:r>
        <w:br/>
        <w:t>- Prevent overlapping bookings.</w:t>
      </w:r>
      <w:r>
        <w:br/>
        <w:t>- Restrict invalid check-out dates (check-out must be after check-in).</w:t>
      </w:r>
      <w:r>
        <w:br/>
        <w:t>- Restrict invalid payment method combinations.</w:t>
      </w:r>
      <w:r>
        <w:br/>
      </w:r>
      <w:r>
        <w:br/>
        <w:t>Developed Process Builder + Flow Automation to:</w:t>
      </w:r>
      <w:r>
        <w:br/>
        <w:t>- Auto-assign rooms based on customer preferences (e.g., type of room, price range).</w:t>
      </w:r>
      <w:r>
        <w:br/>
        <w:t>- Trigger AI-powered price suggestions when occupancy crosses thresholds.</w:t>
      </w:r>
      <w:r>
        <w:br/>
        <w:t>- Automatically schedule and send check-in/check-out reminders via SMS/Email.</w:t>
      </w:r>
      <w:r>
        <w:br/>
      </w:r>
      <w:r>
        <w:br/>
        <w:t>Implemented Approval Process:</w:t>
      </w:r>
      <w:r>
        <w:br/>
        <w:t>- Large group bookings (&gt;10 rooms) require managerial approval before confirmation.</w:t>
      </w:r>
      <w:r>
        <w:br/>
      </w:r>
      <w:r>
        <w:br/>
        <w:t>Designed Screen Flows:</w:t>
      </w:r>
      <w:r>
        <w:br/>
      </w:r>
      <w:r>
        <w:lastRenderedPageBreak/>
        <w:t>- Front desk booking wizard with step-by-step input forms that guide staff through the booking process with validations and dynamic field population.</w:t>
      </w:r>
    </w:p>
    <w:p w14:paraId="19DB2ED7" w14:textId="77777777" w:rsidR="00C80514" w:rsidRDefault="00000000">
      <w:pPr>
        <w:pStyle w:val="Heading2"/>
      </w:pPr>
      <w:r>
        <w:t>Phase 5: Apex Programming (Developer)</w:t>
      </w:r>
    </w:p>
    <w:p w14:paraId="08A0BEA8" w14:textId="77777777" w:rsidR="00C80514" w:rsidRDefault="00000000">
      <w:r>
        <w:t>Developed modular Apex Classes:</w:t>
      </w:r>
      <w:r>
        <w:br/>
        <w:t>- Price Recommendation Engine: Communicates with external AI/ML APIs to calculate dynamic room pricing in real-time.</w:t>
      </w:r>
      <w:r>
        <w:br/>
        <w:t>- Booking Trigger Logic: Automatically updates room availability when a booking is inserted or updated.</w:t>
      </w:r>
      <w:r>
        <w:br/>
      </w:r>
      <w:r>
        <w:br/>
        <w:t>Implemented Batch Apex Jobs:</w:t>
      </w:r>
      <w:r>
        <w:br/>
        <w:t>- Analyze monthly occupancy trends to feed into predictive models.</w:t>
      </w:r>
      <w:r>
        <w:br/>
      </w:r>
      <w:r>
        <w:br/>
        <w:t>Created Queueable Apex Jobs:</w:t>
      </w:r>
      <w:r>
        <w:br/>
        <w:t>- Bulk update room price recommendations during low-traffic periods to optimize system performance.</w:t>
      </w:r>
      <w:r>
        <w:br/>
      </w:r>
      <w:r>
        <w:br/>
        <w:t>Applied Exception Handling:</w:t>
      </w:r>
      <w:r>
        <w:br/>
        <w:t>- Ensure system stability and avoid failures during peak loads (e.g., retry on external API failure).</w:t>
      </w:r>
      <w:r>
        <w:br/>
      </w:r>
      <w:r>
        <w:br/>
        <w:t>Built extensive Test Classes:</w:t>
      </w:r>
      <w:r>
        <w:br/>
        <w:t>- Focused on covering edge cases in price recommendation logic and booking creation.</w:t>
      </w:r>
    </w:p>
    <w:p w14:paraId="19BEF0A0" w14:textId="77777777" w:rsidR="00C80514" w:rsidRDefault="00000000">
      <w:pPr>
        <w:pStyle w:val="Heading2"/>
      </w:pPr>
      <w:r>
        <w:t>Phase 6: User Interface Development</w:t>
      </w:r>
    </w:p>
    <w:p w14:paraId="4D21E970" w14:textId="77777777" w:rsidR="00C80514" w:rsidRDefault="00000000">
      <w:r>
        <w:t>Used Lightning App Builder to create a customized dashboard:</w:t>
      </w:r>
      <w:r>
        <w:br/>
        <w:t>- Intuitive Booking Wizard UI with interactive Calendar component for selecting available dates.</w:t>
      </w:r>
      <w:r>
        <w:br/>
      </w:r>
      <w:r>
        <w:br/>
        <w:t>Developed Lightning Web Components (LWC):</w:t>
      </w:r>
      <w:r>
        <w:br/>
        <w:t>- Real-time Price Recommendation display comparing AI-suggested price vs base price.</w:t>
      </w:r>
      <w:r>
        <w:br/>
        <w:t>- Visual Heatmap of Room Availability (color-coded: Available/Booked/Maintenance).</w:t>
      </w:r>
      <w:r>
        <w:br/>
        <w:t>- Booking History Table with dynamic filters.</w:t>
      </w:r>
      <w:r>
        <w:br/>
        <w:t>- Interactive graphs showing occupancy trends over time.</w:t>
      </w:r>
      <w:r>
        <w:br/>
      </w:r>
      <w:r>
        <w:br/>
        <w:t>Leveraged Apex &amp; Wire Adapters to serve dynamic data in LWCs, improving page load speed and interactivity.</w:t>
      </w:r>
    </w:p>
    <w:p w14:paraId="29055A2F" w14:textId="77777777" w:rsidR="00C80514" w:rsidRDefault="00000000">
      <w:pPr>
        <w:pStyle w:val="Heading2"/>
      </w:pPr>
      <w:r>
        <w:t>Phase 7: Integration &amp; External Access</w:t>
      </w:r>
    </w:p>
    <w:p w14:paraId="4D619783" w14:textId="77777777" w:rsidR="00C80514" w:rsidRDefault="00000000">
      <w:r>
        <w:t>Configured Named Credentials &amp; OAuth Authentication for secure access to third-party services (e.g., Stripe for payments).</w:t>
      </w:r>
      <w:r>
        <w:br/>
      </w:r>
      <w:r>
        <w:br/>
        <w:t>Built REST API Integrations:</w:t>
      </w:r>
      <w:r>
        <w:br/>
        <w:t xml:space="preserve">- Synchronize room availability and booking status in real-time with OTAs (Booking.com, </w:t>
      </w:r>
      <w:r>
        <w:lastRenderedPageBreak/>
        <w:t>Expedia).</w:t>
      </w:r>
      <w:r>
        <w:br/>
        <w:t>- Enable seamless room inventory sync both ways to prevent overbooking.</w:t>
      </w:r>
      <w:r>
        <w:br/>
      </w:r>
      <w:r>
        <w:br/>
        <w:t>Implemented Platform Events:</w:t>
      </w:r>
      <w:r>
        <w:br/>
        <w:t>- Notify external systems in real-time when a new booking is created or updated.</w:t>
      </w:r>
      <w:r>
        <w:br/>
      </w:r>
      <w:r>
        <w:br/>
        <w:t>Exposed Custom REST Web Services:</w:t>
      </w:r>
      <w:r>
        <w:br/>
        <w:t>- Allow hotel website to consume booking data securely without exposing sensitive backend logic.</w:t>
      </w:r>
    </w:p>
    <w:p w14:paraId="33FE5FA5" w14:textId="77777777" w:rsidR="00C80514" w:rsidRDefault="00000000">
      <w:pPr>
        <w:pStyle w:val="Heading2"/>
      </w:pPr>
      <w:r>
        <w:t>Phase 8: Data Management &amp; Deployment</w:t>
      </w:r>
    </w:p>
    <w:p w14:paraId="40A81BBA" w14:textId="77777777" w:rsidR="00C80514" w:rsidRDefault="00000000">
      <w:r>
        <w:t>Used Data Import Wizard &amp; Data Loader:</w:t>
      </w:r>
      <w:r>
        <w:br/>
        <w:t>- Bulk import of room inventory, customer profiles, and past bookings during initial setup.</w:t>
      </w:r>
      <w:r>
        <w:br/>
      </w:r>
      <w:r>
        <w:br/>
        <w:t>Implemented Duplicate Rules:</w:t>
      </w:r>
      <w:r>
        <w:br/>
        <w:t>- Prevent multiple entries of the same customer or room number by matching email, phone number, or room identifiers.</w:t>
      </w:r>
      <w:r>
        <w:br/>
      </w:r>
      <w:r>
        <w:br/>
        <w:t>Managed Deployment Pipelines:</w:t>
      </w:r>
      <w:r>
        <w:br/>
        <w:t>- Used VS Code + Salesforce DX (SFDX) to version control code and deploy changes across environments (Dev → QA → Production).</w:t>
      </w:r>
      <w:r>
        <w:br/>
      </w:r>
      <w:r>
        <w:br/>
        <w:t>Scheduled Data Backups:</w:t>
      </w:r>
      <w:r>
        <w:br/>
        <w:t>- Automated daily data export jobs to prevent data loss.</w:t>
      </w:r>
    </w:p>
    <w:p w14:paraId="0C3C7FCC" w14:textId="77777777" w:rsidR="00C80514" w:rsidRDefault="00000000">
      <w:pPr>
        <w:pStyle w:val="Heading2"/>
      </w:pPr>
      <w:r>
        <w:t>Phase 9: Reporting, Dashboards &amp; Security Review</w:t>
      </w:r>
    </w:p>
    <w:p w14:paraId="07FF64B1" w14:textId="77777777" w:rsidR="00C80514" w:rsidRDefault="00000000">
      <w:r>
        <w:t>Built Smart Reports:</w:t>
      </w:r>
      <w:r>
        <w:br/>
        <w:t>- Predicted Peak Occupancy Report.</w:t>
      </w:r>
      <w:r>
        <w:br/>
        <w:t>- Revenue Forecast Report based on dynamic AI price recommendations.</w:t>
      </w:r>
      <w:r>
        <w:br/>
        <w:t>- Booking Source Report (Direct vs OTA).</w:t>
      </w:r>
      <w:r>
        <w:br/>
      </w:r>
      <w:r>
        <w:br/>
        <w:t>Designed Dynamic Dashboards:</w:t>
      </w:r>
      <w:r>
        <w:br/>
        <w:t>- Live room availability status.</w:t>
      </w:r>
      <w:r>
        <w:br/>
        <w:t>- Graph comparing historical vs AI-recommended pricing trends.</w:t>
      </w:r>
      <w:r>
        <w:br/>
        <w:t>- Custom KPI widgets for quick insights.</w:t>
      </w:r>
      <w:r>
        <w:br/>
      </w:r>
      <w:r>
        <w:br/>
        <w:t>Ensured Field-Level Security:</w:t>
      </w:r>
      <w:r>
        <w:br/>
        <w:t>- Sensitive fields (e.g., payment details, customer personal info) are hidden from lower-level roles.</w:t>
      </w:r>
      <w:r>
        <w:br/>
      </w:r>
      <w:r>
        <w:br/>
        <w:t>Enforced Session Management &amp; Login IP Restrictions:</w:t>
      </w:r>
      <w:r>
        <w:br/>
        <w:t>- Security policies prevent unauthorized access.</w:t>
      </w:r>
      <w:r>
        <w:br/>
      </w:r>
      <w:r>
        <w:br/>
      </w:r>
      <w:r>
        <w:lastRenderedPageBreak/>
        <w:t>Enabled Audit Trail:</w:t>
      </w:r>
      <w:r>
        <w:br/>
        <w:t>- Logs of all key changes made to pricing, booking, and customer data for traceability.</w:t>
      </w:r>
    </w:p>
    <w:p w14:paraId="6BC69AE3" w14:textId="77777777" w:rsidR="00C80514" w:rsidRDefault="00000000">
      <w:pPr>
        <w:pStyle w:val="Heading2"/>
      </w:pPr>
      <w:r>
        <w:t>Phase 10: Final Presentation &amp; Demo Day</w:t>
      </w:r>
    </w:p>
    <w:p w14:paraId="1C80724D" w14:textId="4C26D515" w:rsidR="00B00C6E" w:rsidRDefault="00000000">
      <w:r>
        <w:t>Demo Flow Steps:</w:t>
      </w:r>
      <w:r>
        <w:br/>
        <w:t>1. Demonstrate full customer booking process with dynamic AI Price Recommendation.</w:t>
      </w:r>
      <w:r>
        <w:br/>
        <w:t>2. Show Calendar-based room availability view.</w:t>
      </w:r>
      <w:r>
        <w:br/>
        <w:t>3. Trigger Platform Event and confirm OTA sync in real time.</w:t>
      </w:r>
      <w:r>
        <w:br/>
        <w:t>4. Present Predictive Occupancy Report.</w:t>
      </w:r>
      <w:r>
        <w:br/>
        <w:t>5. Show seamless Stripe Payment integration flow.</w:t>
      </w:r>
      <w:r>
        <w:br/>
        <w:t>6. Showcase custom Dashboard Widgets with live graphs and KPIs.</w:t>
      </w:r>
      <w:r>
        <w:br/>
      </w:r>
      <w:r>
        <w:br/>
        <w:t>Delivered a complete Handoff Documentation Package including:</w:t>
      </w:r>
      <w:r>
        <w:br/>
        <w:t>- Architecture diagrams.</w:t>
      </w:r>
      <w:r>
        <w:br/>
        <w:t>- API endpoint definitions.</w:t>
      </w:r>
      <w:r>
        <w:br/>
        <w:t>- Automation Flow Diagrams (Process Builder + Flows).</w:t>
      </w:r>
      <w:r>
        <w:br/>
      </w:r>
      <w:r>
        <w:br/>
        <w:t>Example GitHub Repo URL:</w:t>
      </w:r>
      <w:r>
        <w:br/>
        <w:t xml:space="preserve">→ </w:t>
      </w:r>
      <w:r w:rsidR="00B00C6E" w:rsidRPr="00B00C6E">
        <w:t>https://github.com/shaikyasmin057/Smart-Hotel-Booking-Management-CRM-System-using-Salesforce1/tree/main</w:t>
      </w:r>
    </w:p>
    <w:p w14:paraId="3D30E655" w14:textId="668F24B7" w:rsidR="00C80514" w:rsidRDefault="00000000">
      <w:r>
        <w:t>Recorded Demo Video:</w:t>
      </w:r>
      <w:r>
        <w:br/>
        <w:t>End-to-end showcase: Booking → AI Pricing → Payment → Reports → OTA Sync.</w:t>
      </w:r>
    </w:p>
    <w:sectPr w:rsidR="00C805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4390198">
    <w:abstractNumId w:val="8"/>
  </w:num>
  <w:num w:numId="2" w16cid:durableId="1725642443">
    <w:abstractNumId w:val="6"/>
  </w:num>
  <w:num w:numId="3" w16cid:durableId="198202577">
    <w:abstractNumId w:val="5"/>
  </w:num>
  <w:num w:numId="4" w16cid:durableId="1196768316">
    <w:abstractNumId w:val="4"/>
  </w:num>
  <w:num w:numId="5" w16cid:durableId="585765673">
    <w:abstractNumId w:val="7"/>
  </w:num>
  <w:num w:numId="6" w16cid:durableId="1223253912">
    <w:abstractNumId w:val="3"/>
  </w:num>
  <w:num w:numId="7" w16cid:durableId="302152520">
    <w:abstractNumId w:val="2"/>
  </w:num>
  <w:num w:numId="8" w16cid:durableId="44454152">
    <w:abstractNumId w:val="1"/>
  </w:num>
  <w:num w:numId="9" w16cid:durableId="29271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0C6E"/>
    <w:rsid w:val="00B47730"/>
    <w:rsid w:val="00C80514"/>
    <w:rsid w:val="00CB0664"/>
    <w:rsid w:val="00D751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C16711"/>
  <w14:defaultImageDpi w14:val="300"/>
  <w15:docId w15:val="{7CF1A7A0-E0CE-42D0-A353-5C0EB64A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Shaik Yasmin</cp:lastModifiedBy>
  <cp:revision>2</cp:revision>
  <dcterms:created xsi:type="dcterms:W3CDTF">2013-12-23T23:15:00Z</dcterms:created>
  <dcterms:modified xsi:type="dcterms:W3CDTF">2025-09-17T06:40:00Z</dcterms:modified>
  <cp:category/>
</cp:coreProperties>
</file>